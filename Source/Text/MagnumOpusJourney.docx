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pPr>
        <w:spacing w:after="240"/>
      </w:pPr>
      <w:r>
        <w:t>A Creator is the only one who adores its creation like a child and welcomes everything with arms wide open, even a betrayal, with a smile.</w:t>
      </w:r>
    </w:p>
    <w:p>
      <w:pPr>
        <w:spacing w:before="240" w:after="240"/>
      </w:pPr>
      <w:r>
        <w:t>******</w:t>
      </w:r>
    </w:p>
    <w:p>
      <w:pPr>
        <w:spacing w:before="240" w:after="240"/>
      </w:pPr>
      <w:r>
        <w:t>"Is this it?"</w:t>
      </w:r>
    </w:p>
    <w:p>
      <w:pPr>
        <w:spacing w:before="240" w:after="240"/>
      </w:pPr>
      <w:r>
        <w:t>"I would have never thought to find this here. Can you see it too?"</w:t>
      </w:r>
    </w:p>
    <w:p>
      <w:pPr>
        <w:spacing w:before="240" w:after="240"/>
      </w:pPr>
      <w:r>
        <w:rPr>
          <w:i/>
          <w:iCs/>
        </w:rPr>
        <w:t>Yes, Master, I can. Are you going to collect these souls?</w:t>
      </w:r>
    </w:p>
    <w:p>
      <w:pPr>
        <w:spacing w:before="240" w:after="240"/>
      </w:pPr>
      <w:r>
        <w:t>The man clad in a black robe shifted his eyes from the horizon to his left, onto a reddish-blue sword fluttering in the air as if it were a butterfly.</w:t>
      </w:r>
    </w:p>
    <w:p>
      <w:pPr>
        <w:spacing w:before="240" w:after="240"/>
      </w:pPr>
      <w:r>
        <w:t>"No."</w:t>
      </w:r>
    </w:p>
    <w:p>
      <w:pPr>
        <w:spacing w:before="240" w:after="240"/>
      </w:pPr>
      <w:r>
        <w:t>Though he didn't say much, the stress of his tone said the rest for him.</w:t>
      </w:r>
    </w:p>
    <w:p>
      <w:pPr>
        <w:spacing w:before="240" w:after="240"/>
      </w:pPr>
      <w:r>
        <w:t>"Let this place be as it is, and us go somewhere else."</w:t>
      </w:r>
    </w:p>
    <w:p>
      <w:pPr>
        <w:spacing w:before="240" w:after="240"/>
      </w:pPr>
      <w:r>
        <w:rPr>
          <w:i/>
          <w:iCs/>
        </w:rPr>
        <w:t>Where are we going?</w:t>
      </w:r>
    </w:p>
    <w:p>
      <w:pPr>
        <w:spacing w:before="240" w:after="240"/>
      </w:pPr>
      <w:r>
        <w:t>The blue eyes once again averted and fell onto the lone streets with a gentle breeze blowing the fallen leaves all over.</w:t>
      </w:r>
    </w:p>
    <w:p>
      <w:pPr>
        <w:spacing w:before="240" w:after="240"/>
      </w:pPr>
      <w:r>
        <w:t>"While Rita and Nehpra do her job, why don't we get other things done?"</w:t>
      </w:r>
    </w:p>
    <w:p>
      <w:pPr>
        <w:spacing w:before="240" w:after="240"/>
      </w:pPr>
      <w:r>
        <w:rPr>
          <w:i/>
          <w:iCs/>
        </w:rPr>
        <w:t>What other things!</w:t>
      </w:r>
    </w:p>
    <w:p>
      <w:pPr>
        <w:spacing w:before="240" w:after="240"/>
      </w:pPr>
      <w:r>
        <w:t>Sighing, he waved his hands, calming the exhilarated figure, "Don't get too excited. Let me call Lasrus first. I bet he would be sleeping right now."</w:t>
      </w:r>
    </w:p>
    <w:p>
      <w:pPr>
        <w:spacing w:before="240" w:after="240"/>
      </w:pPr>
      <w:r>
        <w:rPr>
          <w:i/>
          <w:iCs/>
        </w:rPr>
        <w:t>Do we even need him? All he does is hide behind your back?</w:t>
      </w:r>
    </w:p>
    <w:p>
      <w:pPr>
        <w:spacing w:before="240" w:after="240"/>
      </w:pPr>
      <w:r>
        <w:t>Chuckling, he replied, "Aww! I don't know the reason why, but don't always complain about him. After all, he is a friend."</w:t>
      </w:r>
    </w:p>
    <w:p>
      <w:pPr>
        <w:spacing w:before="240" w:after="240"/>
      </w:pPr>
      <w:r>
        <w:t>His fingers scrolled down the blue panel in front of him.</w:t>
      </w:r>
    </w:p>
    <w:p>
      <w:pPr>
        <w:spacing w:before="240" w:after="240"/>
      </w:pPr>
      <w:r>
        <w:t>--------------------------</w:t>
      </w:r>
    </w:p>
    <w:p>
      <w:pPr>
        <w:spacing w:before="240" w:after="240"/>
      </w:pPr>
      <w:r>
        <w:t>@Glitch: Hey, where are you?</w:t>
      </w:r>
    </w:p>
    <w:p>
      <w:pPr>
        <w:spacing w:before="240" w:after="240"/>
      </w:pPr>
      <w:r>
        <w:t>@Glitch: Wanna join us? I am going on a trip with Amara.</w:t>
      </w:r>
    </w:p>
    <w:p>
      <w:pPr>
        <w:spacing w:before="240" w:after="240"/>
      </w:pPr>
      <w:r>
        <w:t>@Glitch: I will leave for it right after ten minutes from now, so if you want a bus, you better get your ass here.</w:t>
      </w:r>
    </w:p>
    <w:p>
      <w:pPr>
        <w:spacing w:before="240" w:after="240"/>
      </w:pPr>
      <w:r>
        <w:t>--------------------------</w:t>
      </w:r>
    </w:p>
    <w:p>
      <w:pPr>
        <w:spacing w:before="240" w:after="240"/>
      </w:pPr>
      <w:r>
        <w:rPr>
          <w:i/>
          <w:iCs/>
        </w:rPr>
        <w:t>He isn't answering your calls, is he? Master.</w:t>
      </w:r>
    </w:p>
    <w:p>
      <w:pPr>
        <w:spacing w:before="240" w:after="240"/>
      </w:pPr>
      <w:r>
        <w:t>In dejection, he sighed and sat on the wooden bench on his left with arms stretched wide, "You are right."</w:t>
      </w:r>
    </w:p>
    <w:p>
      <w:pPr>
        <w:spacing w:before="240" w:after="240"/>
      </w:pPr>
      <w:r>
        <w:rPr>
          <w:i/>
          <w:iCs/>
        </w:rPr>
        <w:t>Why don't we leave him and start without him?</w:t>
      </w:r>
    </w:p>
    <w:p>
      <w:pPr>
        <w:spacing w:before="240" w:after="240"/>
      </w:pPr>
      <w:r>
        <w:t>"Do you remember what happened last time when we left without asking him? Let's wait for ten minutes, then we leave."</w:t>
      </w:r>
    </w:p>
    <w:p>
      <w:pPr>
        <w:spacing w:before="240" w:after="240"/>
      </w:pPr>
      <w:r>
        <w:rPr>
          <w:i/>
          <w:iCs/>
        </w:rPr>
        <w:t>I am telling you, he won't show up, up until the last second when we would be just about to leave.</w:t>
      </w:r>
    </w:p>
    <w:p>
      <w:pPr>
        <w:spacing w:before="240" w:after="240"/>
      </w:pPr>
      <w:r>
        <w:t>"That's likely to happen, but still, it doesn't harm us waiting for a couple of minutes."</w:t>
      </w:r>
    </w:p>
    <w:p>
      <w:pPr>
        <w:spacing w:before="240" w:after="240"/>
      </w:pPr>
      <w:r>
        <w:t>He closed his eyes, and after a long drawn silence, looked at it, "Amara, do you remember the Sword Valley?"</w:t>
      </w:r>
    </w:p>
    <w:p>
      <w:pPr>
        <w:spacing w:before="240" w:after="240"/>
      </w:pPr>
      <w:r>
        <w:rPr>
          <w:i/>
          <w:iCs/>
        </w:rPr>
        <w:t>It's vague. All I could remember is a continuous blinding light until you summoned me.</w:t>
      </w:r>
    </w:p>
    <w:p>
      <w:pPr>
        <w:spacing w:before="240" w:after="240"/>
      </w:pPr>
      <w:r>
        <w:t>+ Ongoing Special Episodes +</w:t>
      </w:r>
    </w:p>
    <w:p>
      <w:pPr>
        <w:spacing w:before="240" w:after="240"/>
      </w:pPr>
      <w:r>
        <w:t>1) Unification</w:t>
      </w:r>
    </w:p>
    <w:p>
      <w:pPr>
        <w:spacing w:before="240" w:after="240"/>
      </w:pPr>
      <w:r>
        <w:t>2) Explore Death</w:t>
      </w:r>
    </w:p>
    <w:p>
      <w:pPr>
        <w:spacing w:before="240" w:after="240"/>
      </w:pPr>
      <w:r>
        <w:t>3) Hidden Pasts</w:t>
      </w:r>
    </w:p>
    <w:p>
      <w:pPr>
        <w:spacing w:before="240" w:after="240"/>
      </w:pPr>
      <w:r>
        <w:t>4) Essence</w:t>
      </w:r>
    </w:p>
    <w:p>
      <w:pPr>
        <w:spacing w:before="240" w:after="240"/>
      </w:pPr>
      <w:r>
        <w:t xml:space="preserve">5) Unrecorded </w:t>
      </w:r>
    </w:p>
    <w:p>
      <w:pPr>
        <w:spacing w:before="240" w:after="240"/>
      </w:pPr>
      <w:r>
        <w:t xml:space="preserve">------------------------------- </w:t>
      </w:r>
    </w:p>
    <w:p>
      <w:pPr>
        <w:spacing w:before="240" w:after="240"/>
      </w:pPr>
      <w:r>
        <w:t>"I see," he and took a long pause before getting up, "It's over fifteen minutes, and he is nowhere around." He stretched his arms and popped his neck. "Well, I was hoping to clear an episode with him, but it looks like it will have to wait for a little longer."</w:t>
      </w:r>
    </w:p>
    <w:p>
      <w:pPr>
        <w:spacing w:before="240" w:after="240"/>
      </w:pPr>
      <w:r>
        <w:t>"Amara, do you want to find out what it really is?"</w:t>
      </w:r>
    </w:p>
    <w:p>
      <w:pPr>
        <w:spacing w:before="240" w:after="240"/>
      </w:pPr>
      <w:r>
        <w:rPr>
          <w:i/>
          <w:iCs/>
        </w:rPr>
        <w:t>What? Find out what?</w:t>
      </w:r>
    </w:p>
    <w:p>
      <w:pPr>
        <w:spacing w:before="240" w:after="240"/>
      </w:pPr>
      <w:r>
        <w:t>"Sword Valley."</w:t>
      </w:r>
    </w:p>
    <w:p>
      <w:pPr>
        <w:spacing w:before="240" w:after="240"/>
      </w:pPr>
      <w:r>
        <w:rPr>
          <w:i/>
          <w:iCs/>
        </w:rPr>
        <w:t>How will we find a way to go there? Did you find a hidden route or something?</w:t>
      </w:r>
    </w:p>
    <w:p>
      <w:pPr>
        <w:spacing w:before="240" w:after="240"/>
      </w:pPr>
      <w:r>
        <w:t>Chuckling, he grabbed out a golden sheet from space in the air and looked at it, "Hidden route? How come do you expect me to find one?"</w:t>
      </w:r>
    </w:p>
    <w:p>
      <w:pPr>
        <w:spacing w:before="240" w:after="240"/>
      </w:pPr>
      <w:r>
        <w:rPr>
          <w:i/>
          <w:iCs/>
        </w:rPr>
        <w:t>Then how will we go there?</w:t>
      </w:r>
    </w:p>
    <w:p>
      <w:pPr>
        <w:spacing w:before="240" w:after="240"/>
      </w:pPr>
      <w:r>
        <w:t>"Using this."</w:t>
      </w:r>
    </w:p>
    <w:p>
      <w:pPr>
        <w:spacing w:before="240" w:after="240"/>
      </w:pPr>
      <w:r>
        <w:t>[Excalibur's Invitation]</w:t>
      </w:r>
    </w:p>
    <w:p>
      <w:pPr>
        <w:spacing w:before="240" w:after="240"/>
      </w:pPr>
      <w:r>
        <w:rPr>
          <w:i/>
          <w:iCs/>
        </w:rPr>
        <w:t>What is this? Who is Excalibur? Is she a girl? How does she know you, and why has she sent you an invitation? Are you going to take them there? I don't want to go. I refuse.</w:t>
      </w:r>
    </w:p>
    <w:p>
      <w:pPr>
        <w:spacing w:before="240" w:after="240"/>
      </w:pPr>
      <w:r>
        <w:t>"Calm down! Calm down! Don't rant, and let me finish."</w:t>
      </w:r>
    </w:p>
    <w:p>
      <w:pPr>
        <w:spacing w:before="240" w:after="240"/>
      </w:pPr>
      <w:r>
        <w:t>******</w:t>
      </w:r>
    </w:p>
    <w:p>
      <w:pPr>
        <w:spacing w:before="240" w:after="240"/>
      </w:pPr>
      <w:r>
        <w:t>It is the year 2185, and everything we knew has changed.</w:t>
      </w:r>
    </w:p>
    <w:p>
      <w:pPr>
        <w:spacing w:before="240" w:after="240"/>
      </w:pPr>
      <w:r>
        <w:t>From international politics to culture, everything changed in a blink of an eye ever since the emergence of the Artificial Intelligent Duo- Eve and Lilith.</w:t>
      </w:r>
    </w:p>
    <w:p>
      <w:pPr>
        <w:spacing w:before="240" w:after="240"/>
      </w:pPr>
      <w:r>
        <w:t>The unification of countries, abandonment of fossil fuels, exploring inter-planetary systems, and launching the world's most popular VRMMORPG, Oasis, are a few of their many achievements. But the most striking being, No Warfare Policy that terminated all the wars around the globe and prevented the world from the third world war.</w:t>
      </w:r>
    </w:p>
    <w:p>
      <w:pPr>
        <w:spacing w:before="240" w:after="240"/>
      </w:pPr>
      <w:r>
        <w:t>With their combined efforts, Earth has become a much better place than it was in the twenty-first century; the literacy rate increased at an astonishing pace, crime rates dropped significantly, and are close to zero with malnutrition is now a thing of the past.</w:t>
      </w:r>
    </w:p>
    <w:p>
      <w:pPr>
        <w:spacing w:before="240" w:after="240"/>
      </w:pPr>
      <w:r>
        <w:t>Though it was indeed a blessing in disguise for humanity; to them, it was just a way to track a single person down, the one with no records, the one man behind them, the one whom they both loved, obsessed, but eventually lost- their maker.</w:t>
      </w:r>
    </w:p>
    <w:p>
      <w:pPr>
        <w:spacing w:before="240" w:after="240"/>
      </w:pPr>
      <w:r>
        <w:t>Born to a young couple, he ended up losing both of his parents at a very early age, and now was sitting in front of a black screen, talking aloud in an empty room.</w:t>
      </w:r>
    </w:p>
    <w:p>
      <w:pPr>
        <w:spacing w:before="240" w:after="240"/>
      </w:pPr>
      <w:r>
        <w:t>******</w:t>
      </w:r>
    </w:p>
    <w:p>
      <w:pPr>
        <w:spacing w:before="240" w:after="240"/>
      </w:pPr>
      <w:r>
        <w:t>"Why did I even sign up for this? I shouldn't be too loose on Agnus."</w:t>
      </w:r>
    </w:p>
    <w:p>
      <w:pPr>
        <w:spacing w:before="240" w:after="240"/>
      </w:pPr>
      <w:r>
        <w:t>From an opened window to his left, bright yellow light fell on the black screen, flashing towards a pair of gloomily blue eyes that couldn't care any less.</w:t>
      </w: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